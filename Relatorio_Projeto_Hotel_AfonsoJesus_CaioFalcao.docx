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15109A18" w14:paraId="05BA3AB8" wp14:textId="1FD93D9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979EC2C">
        <w:drawing>
          <wp:inline xmlns:wp14="http://schemas.microsoft.com/office/word/2010/wordprocessingDrawing" wp14:editId="25911B4F" wp14:anchorId="29B912CD">
            <wp:extent cx="3048000" cy="2524125"/>
            <wp:effectExtent l="0" t="0" r="0" b="0"/>
            <wp:docPr id="872265756" name="drawing" descr="Logo1 Escola.jp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2265756" name=""/>
                    <pic:cNvPicPr/>
                  </pic:nvPicPr>
                  <pic:blipFill>
                    <a:blip xmlns:r="http://schemas.openxmlformats.org/officeDocument/2006/relationships" r:embed="rId870444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109A18" w14:paraId="3B844AB5" wp14:textId="11D01AE9">
      <w:pPr>
        <w:spacing w:after="0" w:line="360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109A18" w:rsidR="6979EC2C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  <w:t>RELATÓRIO</w:t>
      </w:r>
    </w:p>
    <w:p xmlns:wp14="http://schemas.microsoft.com/office/word/2010/wordml" w:rsidP="15109A18" w14:paraId="2555B69D" wp14:textId="7EA6EEA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  <w:t>Programação de Sistemas de Informação</w:t>
      </w:r>
    </w:p>
    <w:p xmlns:wp14="http://schemas.microsoft.com/office/word/2010/wordml" w:rsidP="15109A18" w14:paraId="6647252C" wp14:textId="2932827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Projeto Final Módulo</w:t>
      </w:r>
    </w:p>
    <w:p xmlns:wp14="http://schemas.microsoft.com/office/word/2010/wordml" w:rsidP="15109A18" w14:paraId="14ECCBF4" wp14:textId="0AB1188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CURSO TÉCNICO DE GESTÃO E PROGRAMAÇÃO DE SISTEMAS INFORMÁTICOS</w:t>
      </w:r>
    </w:p>
    <w:p xmlns:wp14="http://schemas.microsoft.com/office/word/2010/wordml" w:rsidP="15109A18" w14:paraId="47009F62" wp14:textId="2508D52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5109A18" w14:paraId="2C8DA7CE" wp14:textId="268E1D5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Professor: Breno Sousa</w:t>
      </w:r>
    </w:p>
    <w:p xmlns:wp14="http://schemas.microsoft.com/office/word/2010/wordml" w:rsidP="15109A18" w14:paraId="4D22A411" wp14:textId="6284E87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Nome do </w:t>
      </w: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Aluno: Afonso</w:t>
      </w: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Jesus e Caio Falcão</w:t>
      </w:r>
    </w:p>
    <w:p xmlns:wp14="http://schemas.microsoft.com/office/word/2010/wordml" w:rsidP="15109A18" w14:paraId="57365B6A" wp14:textId="287EB02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Nº Aluno: L2445, L2448</w:t>
      </w:r>
    </w:p>
    <w:p xmlns:wp14="http://schemas.microsoft.com/office/word/2010/wordml" w:rsidP="15109A18" w14:paraId="10F9E896" wp14:textId="75B48A7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5109A18" w:rsidR="07552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26</w:t>
      </w: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5109A18" w:rsidR="68B00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10</w:t>
      </w: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5109A18" w:rsidR="5A901E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2025</w:t>
      </w:r>
    </w:p>
    <w:p xmlns:wp14="http://schemas.microsoft.com/office/word/2010/wordml" w:rsidP="15109A18" w14:paraId="1CEF6E63" wp14:textId="1B423C5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relatório encontra-se em condições para ser apresentado</w:t>
      </w:r>
    </w:p>
    <w:p xmlns:wp14="http://schemas.microsoft.com/office/word/2010/wordml" w:rsidP="15109A18" w14:paraId="0FDEA0A4" wp14:textId="542826D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___________________________________________</w:t>
      </w:r>
    </w:p>
    <w:p xmlns:wp14="http://schemas.microsoft.com/office/word/2010/wordml" w:rsidP="15109A18" w14:paraId="39D46F46" wp14:textId="0BC779A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109A18" w14:paraId="0E824285" wp14:textId="2F82DA59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Ciclo de Formação 2023/2026</w:t>
      </w:r>
    </w:p>
    <w:p xmlns:wp14="http://schemas.microsoft.com/office/word/2010/wordml" w:rsidP="15109A18" w14:paraId="14210D17" wp14:textId="0A3E8BC0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09A18" w:rsidR="6979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Ano Letivo 2023/2024</w:t>
      </w:r>
    </w:p>
    <w:p xmlns:wp14="http://schemas.microsoft.com/office/word/2010/wordml" w:rsidP="15109A18" w14:paraId="7C3AA13A" wp14:textId="2BECC5D4">
      <w:pPr>
        <w:pStyle w:val="Normal"/>
        <w:rPr>
          <w:noProof w:val="0"/>
          <w:lang w:val="en-US"/>
        </w:rPr>
      </w:pPr>
    </w:p>
    <w:p xmlns:wp14="http://schemas.microsoft.com/office/word/2010/wordml" w:rsidP="15109A18" w14:paraId="4D68C7A2" wp14:textId="02166FAB">
      <w:pPr/>
      <w:r>
        <w:br w:type="page"/>
      </w:r>
    </w:p>
    <w:p xmlns:wp14="http://schemas.microsoft.com/office/word/2010/wordml" w14:paraId="156EF3BF" wp14:textId="03F407B2">
      <w:pPr>
        <w:pStyle w:val="Heading2"/>
      </w:pPr>
      <w:r w:rsidR="15109A18">
        <w:rPr/>
        <w:t>Agradecimentos</w:t>
      </w:r>
    </w:p>
    <w:p xmlns:wp14="http://schemas.microsoft.com/office/word/2010/wordml" w14:paraId="395BB5FE" wp14:textId="77777777">
      <w:r>
        <w:t>Agradeço ao professor Breno Sousa pelo apoio e orientação durante o desenvolvimento deste projeto. Agradeço também aos colegas de turma pela colaboração e partilha de conhecimento.</w:t>
      </w:r>
    </w:p>
    <w:p xmlns:wp14="http://schemas.microsoft.com/office/word/2010/wordml" wp14:noSpellErr="1" w14:paraId="795A6013" wp14:textId="22659890">
      <w:pPr>
        <w:pStyle w:val="Heading2"/>
      </w:pPr>
    </w:p>
    <w:p xmlns:wp14="http://schemas.microsoft.com/office/word/2010/wordml" w:rsidP="15109A18" w14:paraId="7A38B042" wp14:textId="5665A390">
      <w:pPr/>
      <w:r>
        <w:br w:type="page"/>
      </w:r>
    </w:p>
    <w:p xmlns:wp14="http://schemas.microsoft.com/office/word/2010/wordml" w14:paraId="11986CFE" wp14:textId="6F6C93D1">
      <w:pPr>
        <w:pStyle w:val="Heading2"/>
      </w:pPr>
    </w:p>
    <w:p xmlns:wp14="http://schemas.microsoft.com/office/word/2010/wordml" w:rsidP="15109A18" w14:paraId="158C73D7" wp14:textId="24FCB3C1">
      <w:pPr/>
      <w:r>
        <w:br w:type="page"/>
      </w:r>
    </w:p>
    <w:p xmlns:wp14="http://schemas.microsoft.com/office/word/2010/wordml" w14:paraId="28E8BE6E" wp14:textId="162BB668">
      <w:pPr>
        <w:pStyle w:val="Heading2"/>
      </w:pPr>
      <w:r w:rsidR="15109A18">
        <w:rPr/>
        <w:t>Introdução</w:t>
      </w:r>
    </w:p>
    <w:p xmlns:wp14="http://schemas.microsoft.com/office/word/2010/wordml" w14:paraId="34B30485" wp14:textId="77777777">
      <w:r>
        <w:t>Este relatório apresenta o desenvolvimento de um projeto em Python que simula o funcionamento de um sistema de gestão de hotel. O objetivo do projeto foi aplicar conceitos de Programação Orientada a Objetos (POO), como herança, encapsulamento e polimorfismo, na criação de classes que representam funcionários, hóspedes e quartos.</w:t>
      </w:r>
    </w:p>
    <w:p xmlns:wp14="http://schemas.microsoft.com/office/word/2010/wordml" wp14:noSpellErr="1" w14:paraId="5DABF6A8" wp14:textId="180FF9E5">
      <w:pPr>
        <w:pStyle w:val="Heading2"/>
      </w:pPr>
    </w:p>
    <w:p xmlns:wp14="http://schemas.microsoft.com/office/word/2010/wordml" w:rsidP="15109A18" w14:paraId="2DE9ABD1" wp14:textId="15DA62B9">
      <w:pPr/>
      <w:r>
        <w:br w:type="page"/>
      </w:r>
    </w:p>
    <w:p xmlns:wp14="http://schemas.microsoft.com/office/word/2010/wordml" w14:paraId="54158496" wp14:textId="3D35E698">
      <w:pPr>
        <w:pStyle w:val="Heading2"/>
      </w:pPr>
      <w:r w:rsidR="0552AEDD">
        <w:rPr/>
        <w:t>Projeto</w:t>
      </w:r>
    </w:p>
    <w:p xmlns:wp14="http://schemas.microsoft.com/office/word/2010/wordml" w14:paraId="6712360C" wp14:textId="77777777">
      <w:pPr>
        <w:pStyle w:val="Heading3"/>
      </w:pPr>
      <w:r>
        <w:t>SubCapítulo 1 – Estrutura das Classes</w:t>
      </w:r>
    </w:p>
    <w:p xmlns:wp14="http://schemas.microsoft.com/office/word/2010/wordml" w14:paraId="3C934243" wp14:textId="77777777">
      <w:r>
        <w:t>O projeto foi dividido em quatro ficheiros principais: 'pessoa.py', 'funcionarios.py', 'quartos.py' e 'main.py'. Cada ficheiro tem uma função específica dentro do sistema.</w:t>
      </w:r>
      <w:r>
        <w:br/>
      </w:r>
    </w:p>
    <w:p xmlns:wp14="http://schemas.microsoft.com/office/word/2010/wordml" w14:paraId="1E2DDE07" wp14:textId="77777777">
      <w:r>
        <w:t>• No ficheiro 'pessoa.py', foi criada a classe base 'Pessoa' e a classe 'Hospede'. A classe 'Hospede' permite registar informações do cliente, atribuir quartos, calcular o valor da estadia e realizar o checkout.</w:t>
      </w:r>
    </w:p>
    <w:p xmlns:wp14="http://schemas.microsoft.com/office/word/2010/wordml" w14:paraId="128A0840" wp14:textId="77777777">
      <w:r>
        <w:t>• No ficheiro 'funcionarios.py', estão definidas as classes 'Funcionario', 'Gerente', 'Recepcionista', 'TecnicoManutencao' e 'TecnicoRecepcao'. Cada uma representa um tipo de colaborador do hotel, com atributos e métodos próprios. O gerente é responsável por gerar relatórios, o recepcionista por registar hóspedes e o técnico por cuidar da manutenção.</w:t>
      </w:r>
    </w:p>
    <w:p xmlns:wp14="http://schemas.microsoft.com/office/word/2010/wordml" w14:paraId="14D55F5D" wp14:textId="77777777">
      <w:r>
        <w:t>• O ficheiro 'quartos.py' define as classes 'Quarto', 'QuartoSimples' e 'QuartoLuxo'. Cada quarto tem número, tipo, preço da diária e um estado (ocupado ou disponível). Essa estrutura permite ao programa gerir facilmente as reservas e o estado dos quartos.</w:t>
      </w:r>
    </w:p>
    <w:p xmlns:wp14="http://schemas.microsoft.com/office/word/2010/wordml" w14:paraId="114074A6" wp14:textId="77777777">
      <w:r>
        <w:t>• Por fim, o ficheiro 'main.py' contém o menu principal, que permite ao utilizador interagir com o sistema. Através de opções no terminal, é possível registar hóspedes, listar os hóspedes, calcular a conta e visualizar os funcionários.</w:t>
      </w:r>
    </w:p>
    <w:p xmlns:wp14="http://schemas.microsoft.com/office/word/2010/wordml" w14:paraId="6A5BE1B9" wp14:textId="77777777">
      <w:pPr>
        <w:pStyle w:val="Heading3"/>
      </w:pPr>
      <w:r>
        <w:t>SubCapítulo 2 – Funcionamento do Programa</w:t>
      </w:r>
    </w:p>
    <w:p xmlns:wp14="http://schemas.microsoft.com/office/word/2010/wordml" w14:paraId="114486D0" wp14:textId="77777777">
      <w:r>
        <w:t>Ao iniciar o programa, o utilizador é recebido com um menu que oferece várias opções de gestão do hotel. O recepcionista pode registar hóspedes e associá-los a quartos disponíveis. Quando o hóspede faz checkout, o sistema calcula o valor total da estadia com base nos dias e no tipo de quarto. O gerente pode gerar um relatório dos funcionários do hotel. Este menu simples e interativo permite testar de forma prática todos os conceitos de POO aplicados.</w:t>
      </w:r>
    </w:p>
    <w:p xmlns:wp14="http://schemas.microsoft.com/office/word/2010/wordml" wp14:noSpellErr="1" w14:paraId="1961D487" wp14:textId="2CAA97CE">
      <w:pPr>
        <w:pStyle w:val="Heading2"/>
      </w:pPr>
    </w:p>
    <w:p xmlns:wp14="http://schemas.microsoft.com/office/word/2010/wordml" w:rsidP="15109A18" w14:paraId="22788330" wp14:textId="1D8C93AB">
      <w:pPr/>
      <w:r>
        <w:br w:type="page"/>
      </w:r>
    </w:p>
    <w:p xmlns:wp14="http://schemas.microsoft.com/office/word/2010/wordml" w14:paraId="1157C89D" wp14:textId="5310025A">
      <w:pPr>
        <w:pStyle w:val="Heading2"/>
      </w:pPr>
      <w:r w:rsidR="15109A18">
        <w:rPr/>
        <w:t>Conclusão</w:t>
      </w:r>
    </w:p>
    <w:p xmlns:wp14="http://schemas.microsoft.com/office/word/2010/wordml" w:rsidP="15109A18" wp14:noSpellErr="1" w14:paraId="6E431A8C" wp14:textId="536EE330">
      <w:pPr>
        <w:rPr>
          <w:lang w:val="pt-BR"/>
        </w:rPr>
      </w:pPr>
      <w:r w:rsidRPr="15109A18" w:rsidR="044E6474">
        <w:rPr>
          <w:lang w:val="pt-BR"/>
        </w:rPr>
        <w:t xml:space="preserve">O projeto foi </w:t>
      </w:r>
      <w:r w:rsidRPr="15109A18" w:rsidR="044E6474">
        <w:rPr>
          <w:lang w:val="pt-BR"/>
        </w:rPr>
        <w:t>desafiado</w:t>
      </w:r>
      <w:r w:rsidRPr="15109A18" w:rsidR="132E38EF">
        <w:rPr>
          <w:lang w:val="pt-BR"/>
        </w:rPr>
        <w:t>r</w:t>
      </w:r>
      <w:r w:rsidRPr="15109A18" w:rsidR="044E6474">
        <w:rPr>
          <w:lang w:val="pt-BR"/>
        </w:rPr>
        <w:t xml:space="preserve"> mas</w:t>
      </w:r>
      <w:r w:rsidRPr="15109A18" w:rsidR="2A225743">
        <w:rPr>
          <w:lang w:val="pt-BR"/>
        </w:rPr>
        <w:t>,</w:t>
      </w:r>
      <w:r w:rsidRPr="15109A18" w:rsidR="15109A18">
        <w:rPr>
          <w:lang w:val="pt-BR"/>
        </w:rPr>
        <w:t xml:space="preserve"> </w:t>
      </w:r>
      <w:r w:rsidRPr="15109A18" w:rsidR="3EF671A9">
        <w:rPr>
          <w:lang w:val="pt-BR"/>
        </w:rPr>
        <w:t>f</w:t>
      </w:r>
      <w:r w:rsidRPr="15109A18" w:rsidR="15109A18">
        <w:rPr>
          <w:lang w:val="pt-BR"/>
        </w:rPr>
        <w:t xml:space="preserve">oi possível perceber como as classes e heranças facilitam a organização do código e a reutilização de funcionalidades. O </w:t>
      </w:r>
      <w:r w:rsidRPr="15109A18" w:rsidR="4023B268">
        <w:rPr>
          <w:lang w:val="pt-BR"/>
        </w:rPr>
        <w:t>projeto</w:t>
      </w:r>
      <w:r w:rsidRPr="15109A18" w:rsidR="15109A18">
        <w:rPr>
          <w:lang w:val="pt-BR"/>
        </w:rPr>
        <w:t xml:space="preserve">, </w:t>
      </w:r>
      <w:r w:rsidRPr="15109A18" w:rsidR="5963E625">
        <w:rPr>
          <w:lang w:val="pt-BR"/>
        </w:rPr>
        <w:t>simula o</w:t>
      </w:r>
      <w:r w:rsidRPr="15109A18" w:rsidR="15109A18">
        <w:rPr>
          <w:lang w:val="pt-BR"/>
        </w:rPr>
        <w:t xml:space="preserve"> </w:t>
      </w:r>
      <w:r w:rsidRPr="15109A18" w:rsidR="15109A18">
        <w:rPr>
          <w:lang w:val="pt-BR"/>
        </w:rPr>
        <w:t xml:space="preserve">funcionamento </w:t>
      </w:r>
      <w:r w:rsidRPr="15109A18" w:rsidR="2E389E51">
        <w:rPr>
          <w:lang w:val="pt-BR"/>
        </w:rPr>
        <w:t>de</w:t>
      </w:r>
      <w:r w:rsidRPr="15109A18" w:rsidR="15109A18">
        <w:rPr>
          <w:lang w:val="pt-BR"/>
        </w:rPr>
        <w:t xml:space="preserve"> um hotel, permitindo registos de hóspedes, gestão de quartos e visualização de funcionários.</w:t>
      </w:r>
    </w:p>
    <w:p xmlns:wp14="http://schemas.microsoft.com/office/word/2010/wordml" w:rsidP="15109A18" w14:paraId="4260BD05" wp14:textId="017C0D65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4E6474"/>
    <w:rsid w:val="0552AEDD"/>
    <w:rsid w:val="07552B41"/>
    <w:rsid w:val="0DD5F4CB"/>
    <w:rsid w:val="132E38EF"/>
    <w:rsid w:val="15109A18"/>
    <w:rsid w:val="15C8BDD7"/>
    <w:rsid w:val="17B3BDAD"/>
    <w:rsid w:val="17B3BDAD"/>
    <w:rsid w:val="2A225743"/>
    <w:rsid w:val="2E389E51"/>
    <w:rsid w:val="3143E8AE"/>
    <w:rsid w:val="3CDC9AB8"/>
    <w:rsid w:val="3EF671A9"/>
    <w:rsid w:val="3F179427"/>
    <w:rsid w:val="4023B268"/>
    <w:rsid w:val="45C927ED"/>
    <w:rsid w:val="45C927ED"/>
    <w:rsid w:val="4CF4E82F"/>
    <w:rsid w:val="5963E625"/>
    <w:rsid w:val="5A901E28"/>
    <w:rsid w:val="64D183F7"/>
    <w:rsid w:val="68B009ED"/>
    <w:rsid w:val="6913C90F"/>
    <w:rsid w:val="6979EC2C"/>
    <w:rsid w:val="71AB205D"/>
    <w:rsid w:val="71F02532"/>
    <w:rsid w:val="7B84D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2B49E58-59B3-4AA1-B168-D23C552EB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8704443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Caio Falcão</lastModifiedBy>
  <revision>2</revision>
  <dcterms:created xsi:type="dcterms:W3CDTF">2013-12-23T23:15:00.0000000Z</dcterms:created>
  <dcterms:modified xsi:type="dcterms:W3CDTF">2025-10-29T00:10:27.2796396Z</dcterms:modified>
  <category/>
</coreProperties>
</file>